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B. Yuvaraj</w:t>
      </w:r>
    </w:p>
    <w:p>
      <w:r>
        <w:rPr>
          <w:b/>
        </w:rPr>
        <w:t>Email: 24h134@amjaincollege.edu.in | Phone: 9894781719</w:t>
        <w:br/>
      </w:r>
      <w:r>
        <w:t>LinkedIn: linkedin.com/in/yuvaraj-profile | GitHub: github.com/yuvaraj-username</w:t>
        <w:br/>
      </w:r>
    </w:p>
    <w:p>
      <w:pPr>
        <w:pStyle w:val="Heading1"/>
      </w:pPr>
      <w:r>
        <w:t>Professional Summary</w:t>
      </w:r>
    </w:p>
    <w:p>
      <w:r>
        <w:t>Aspiring Data Scientist and Full-Stack Developer currently pursuing a Bachelor of Computer Application (BCA) at Agurchand Manmull Jain College, Chennai (Expected Graduation: 2027). Passionate about web designing, UI/UX, and building full-stack applications. Strong teamwork, communication, and adaptability skills.</w:t>
      </w:r>
    </w:p>
    <w:p>
      <w:pPr>
        <w:pStyle w:val="Heading1"/>
      </w:pPr>
      <w:r>
        <w:t>Education</w:t>
      </w:r>
    </w:p>
    <w:p>
      <w:r>
        <w:t>Bachelor of Computer Application (BCA)</w:t>
        <w:br/>
        <w:t>Agurchand Manmull Jain College, Chennai – Madras University</w:t>
        <w:br/>
        <w:t>Expected Graduation: 2027</w:t>
      </w:r>
    </w:p>
    <w:p>
      <w:pPr>
        <w:pStyle w:val="Heading1"/>
      </w:pPr>
      <w:r>
        <w:t>Skills</w:t>
      </w:r>
    </w:p>
    <w:p>
      <w:r>
        <w:t>- Data Science: Python, data wrangling, basic ML, visualization</w:t>
        <w:br/>
        <w:t>- UI/UX Design: Wireframing, prototyping, usability basics</w:t>
        <w:br/>
        <w:t>- Full-Stack Development: HTML, CSS, JavaScript, basic backend &amp; APIs</w:t>
        <w:br/>
        <w:t>- Soft Skills: Teamwork, Communication, Adaptability</w:t>
      </w:r>
    </w:p>
    <w:p>
      <w:pPr>
        <w:pStyle w:val="Heading1"/>
      </w:pPr>
      <w:r>
        <w:t>Projects &amp; Achievements</w:t>
      </w:r>
    </w:p>
    <w:p>
      <w:r>
        <w:t>- Python Certification: Completed an online course in Python basics.</w:t>
        <w:br/>
        <w:t>- Data Visualization: Created dashboards using Matplotlib and Tableau.</w:t>
        <w:br/>
        <w:t>- Web Development: Built full-stack projects using HTML, CSS, and JavaScript.</w:t>
      </w:r>
    </w:p>
    <w:p>
      <w:pPr>
        <w:pStyle w:val="Heading1"/>
      </w:pPr>
      <w:r>
        <w:t>Services Offered</w:t>
      </w:r>
    </w:p>
    <w:p>
      <w:r>
        <w:t>- Web Designing</w:t>
        <w:br/>
        <w:t>- UI/UX Design</w:t>
      </w:r>
    </w:p>
    <w:p>
      <w:pPr>
        <w:pStyle w:val="Heading1"/>
      </w:pPr>
      <w:r>
        <w:t>Certifications</w:t>
      </w:r>
    </w:p>
    <w:p>
      <w:r>
        <w:t>- Python Certification</w:t>
        <w:br/>
        <w:t>- Data Visualization Certification</w:t>
        <w:br/>
        <w:t>- Web Development Certification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